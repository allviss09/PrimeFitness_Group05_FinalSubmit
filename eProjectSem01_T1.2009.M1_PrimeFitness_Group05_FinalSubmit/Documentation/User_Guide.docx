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numPr>
          <w:ilvl w:val="0"/>
          <w:numId w:val="0"/>
        </w:numPr>
        <w:tabs>
          <w:tab w:val="left" w:pos="1193"/>
          <w:tab w:val="left" w:pos="1194"/>
        </w:tabs>
        <w:autoSpaceDE w:val="0"/>
        <w:autoSpaceDN w:val="0"/>
        <w:spacing w:before="74" w:after="0" w:line="240" w:lineRule="auto"/>
        <w:ind w:right="0" w:rightChars="0"/>
        <w:jc w:val="left"/>
        <w:outlineLvl w:val="1"/>
      </w:pPr>
    </w:p>
    <w:p/>
    <w:p/>
    <w:p/>
    <w:p/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00"/>
          <w:szCs w:val="100"/>
          <w:lang w:val="en-US" w:eastAsia="zh-CN" w:bidi="ar"/>
        </w:rPr>
        <w:t xml:space="preserve">USER GUIDE </w:t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60"/>
          <w:szCs w:val="60"/>
          <w:lang w:val="en-US" w:eastAsia="zh-CN" w:bidi="ar"/>
        </w:rPr>
        <w:t>SPORTS CLUB</w:t>
      </w:r>
    </w:p>
    <w:p>
      <w:pPr>
        <w:sectPr>
          <w:footerReference r:id="rId5" w:type="default"/>
          <w:type w:val="continuous"/>
          <w:pgSz w:w="12240" w:h="15840"/>
          <w:pgMar w:top="780" w:right="960" w:bottom="280" w:left="10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193"/>
          <w:tab w:val="left" w:pos="1194"/>
        </w:tabs>
        <w:spacing w:before="74" w:after="0" w:line="240" w:lineRule="auto"/>
        <w:ind w:left="1193" w:right="0" w:hanging="721"/>
        <w:jc w:val="left"/>
      </w:pPr>
      <w:r>
        <w:rPr>
          <w:color w:val="5A5A5A"/>
          <w:spacing w:val="12"/>
        </w:rPr>
        <w:t>Overview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189" w:after="0" w:line="240" w:lineRule="auto"/>
        <w:ind w:left="833" w:right="0" w:hanging="361"/>
        <w:jc w:val="left"/>
        <w:rPr>
          <w:sz w:val="26"/>
        </w:rPr>
      </w:pPr>
      <w:r>
        <w:rPr>
          <w:sz w:val="26"/>
        </w:rPr>
        <w:t>This website</w:t>
      </w:r>
      <w:r>
        <w:rPr>
          <w:spacing w:val="-3"/>
          <w:sz w:val="26"/>
        </w:rPr>
        <w:t xml:space="preserve"> </w:t>
      </w:r>
      <w:r>
        <w:rPr>
          <w:sz w:val="26"/>
        </w:rPr>
        <w:t>contains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11" w:after="0" w:line="240" w:lineRule="auto"/>
        <w:ind w:left="833" w:right="0" w:hanging="361"/>
        <w:jc w:val="left"/>
        <w:rPr>
          <w:sz w:val="26"/>
        </w:rPr>
      </w:pPr>
      <w:r>
        <w:rPr>
          <w:sz w:val="26"/>
        </w:rPr>
        <w:t>Before you begin, please make sure that you have a working internet</w:t>
      </w:r>
      <w:r>
        <w:rPr>
          <w:spacing w:val="-12"/>
          <w:sz w:val="26"/>
        </w:rPr>
        <w:t xml:space="preserve"> </w:t>
      </w:r>
      <w:r>
        <w:rPr>
          <w:sz w:val="26"/>
        </w:rPr>
        <w:t>connection.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9" w:after="0" w:line="240" w:lineRule="auto"/>
        <w:ind w:left="833" w:right="0" w:hanging="361"/>
        <w:jc w:val="left"/>
        <w:rPr>
          <w:sz w:val="26"/>
        </w:rPr>
      </w:pPr>
      <w:r>
        <w:rPr>
          <w:sz w:val="26"/>
        </w:rPr>
        <w:t>Click on home.html locate inside the folder Source file to get</w:t>
      </w:r>
      <w:r>
        <w:rPr>
          <w:spacing w:val="-10"/>
          <w:sz w:val="26"/>
        </w:rPr>
        <w:t xml:space="preserve"> </w:t>
      </w:r>
      <w:r>
        <w:rPr>
          <w:sz w:val="26"/>
        </w:rPr>
        <w:t>start</w:t>
      </w:r>
    </w:p>
    <w:p>
      <w:pPr>
        <w:pStyle w:val="2"/>
        <w:numPr>
          <w:ilvl w:val="0"/>
          <w:numId w:val="1"/>
        </w:numPr>
        <w:tabs>
          <w:tab w:val="left" w:pos="1193"/>
          <w:tab w:val="left" w:pos="1194"/>
        </w:tabs>
        <w:spacing w:before="172" w:after="0" w:line="240" w:lineRule="auto"/>
        <w:ind w:left="1193" w:right="0" w:hanging="721"/>
        <w:jc w:val="left"/>
      </w:pPr>
      <w:r>
        <w:rPr>
          <w:color w:val="5A5A5A"/>
          <w:spacing w:val="13"/>
        </w:rPr>
        <w:t>Instruction</w:t>
      </w:r>
    </w:p>
    <w:p>
      <w:pPr>
        <w:pStyle w:val="6"/>
        <w:spacing w:before="191"/>
        <w:ind w:left="112" w:firstLine="0"/>
      </w:pPr>
      <w:r>
        <w:t>This section contain some instruction on how to navigate the website:</w:t>
      </w:r>
    </w:p>
    <w:p>
      <w:pPr>
        <w:pStyle w:val="3"/>
        <w:numPr>
          <w:ilvl w:val="0"/>
          <w:numId w:val="3"/>
        </w:numPr>
        <w:tabs>
          <w:tab w:val="left" w:pos="834"/>
        </w:tabs>
        <w:spacing w:before="184" w:after="0" w:line="240" w:lineRule="auto"/>
        <w:ind w:left="833" w:right="0" w:hanging="361"/>
        <w:jc w:val="left"/>
        <w:rPr>
          <w:i/>
        </w:rPr>
      </w:pPr>
      <w:r>
        <w:rPr>
          <w:i/>
        </w:rPr>
        <w:t>Logo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25" w:after="0" w:line="240" w:lineRule="auto"/>
        <w:ind w:left="833" w:right="0" w:hanging="361"/>
        <w:jc w:val="left"/>
        <w:rPr>
          <w:sz w:val="26"/>
        </w:rPr>
      </w:pPr>
      <w:r>
        <w:rPr>
          <w:sz w:val="26"/>
        </w:rPr>
        <w:t>The logo and Website name lie on the top left corner of the</w:t>
      </w:r>
      <w:r>
        <w:rPr>
          <w:spacing w:val="-8"/>
          <w:sz w:val="26"/>
        </w:rPr>
        <w:t xml:space="preserve"> </w:t>
      </w:r>
      <w:r>
        <w:rPr>
          <w:sz w:val="26"/>
        </w:rPr>
        <w:t>page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9" w:after="0" w:line="240" w:lineRule="auto"/>
        <w:ind w:left="833" w:right="0" w:hanging="361"/>
        <w:jc w:val="left"/>
        <w:rPr>
          <w:sz w:val="26"/>
        </w:rPr>
      </w:pPr>
      <w:r>
        <w:rPr>
          <w:sz w:val="26"/>
        </w:rPr>
        <w:t>Click on the logo to go to the</w:t>
      </w:r>
      <w:r>
        <w:rPr>
          <w:spacing w:val="-7"/>
          <w:sz w:val="26"/>
        </w:rPr>
        <w:t xml:space="preserve"> </w:t>
      </w:r>
      <w:r>
        <w:rPr>
          <w:sz w:val="26"/>
        </w:rPr>
        <w:t>homepage.</w:t>
      </w:r>
    </w:p>
    <w:p>
      <w:pPr>
        <w:pStyle w:val="3"/>
        <w:numPr>
          <w:ilvl w:val="0"/>
          <w:numId w:val="3"/>
        </w:numPr>
        <w:tabs>
          <w:tab w:val="left" w:pos="834"/>
        </w:tabs>
        <w:spacing w:before="11" w:after="0" w:line="240" w:lineRule="auto"/>
        <w:ind w:left="833" w:right="0" w:hanging="361"/>
        <w:jc w:val="left"/>
        <w:rPr>
          <w:i/>
        </w:rPr>
      </w:pPr>
      <w:r>
        <w:rPr>
          <w:i/>
        </w:rPr>
        <w:t>Navigation</w:t>
      </w:r>
      <w:r>
        <w:rPr>
          <w:i/>
          <w:spacing w:val="-2"/>
        </w:rPr>
        <w:t xml:space="preserve"> </w:t>
      </w:r>
      <w:r>
        <w:rPr>
          <w:i/>
        </w:rPr>
        <w:t>bar</w:t>
      </w:r>
      <w:r>
        <w:rPr>
          <w:rFonts w:hint="default"/>
          <w:i/>
          <w:lang w:val="en-US"/>
        </w:rPr>
        <w:tab/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23" w:after="0" w:line="247" w:lineRule="auto"/>
        <w:ind w:left="833" w:right="328" w:hanging="360"/>
        <w:jc w:val="left"/>
        <w:rPr>
          <w:sz w:val="26"/>
        </w:rPr>
      </w:pPr>
      <w:r>
        <w:rPr>
          <w:sz w:val="26"/>
        </w:rPr>
        <w:t>Navigation bar contain information about all the main pages of the website, locate</w:t>
      </w:r>
      <w:r>
        <w:rPr>
          <w:spacing w:val="-20"/>
          <w:sz w:val="26"/>
        </w:rPr>
        <w:t xml:space="preserve"> </w:t>
      </w:r>
      <w:r>
        <w:rPr>
          <w:sz w:val="26"/>
        </w:rPr>
        <w:t>right underneath the</w:t>
      </w:r>
      <w:r>
        <w:rPr>
          <w:spacing w:val="-3"/>
          <w:sz w:val="26"/>
        </w:rPr>
        <w:t xml:space="preserve"> </w:t>
      </w:r>
      <w:r>
        <w:rPr>
          <w:sz w:val="26"/>
        </w:rPr>
        <w:t>logo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16" w:after="0" w:line="240" w:lineRule="auto"/>
        <w:ind w:left="833" w:right="0" w:hanging="361"/>
        <w:jc w:val="left"/>
        <w:rPr>
          <w:sz w:val="26"/>
        </w:rPr>
      </w:pPr>
      <w:r>
        <w:rPr>
          <w:sz w:val="26"/>
        </w:rPr>
        <w:t>To go to a particular page, click on the page name in the navigation</w:t>
      </w:r>
      <w:r>
        <w:rPr>
          <w:spacing w:val="-10"/>
          <w:sz w:val="26"/>
        </w:rPr>
        <w:t xml:space="preserve"> </w:t>
      </w:r>
      <w:r>
        <w:rPr>
          <w:sz w:val="26"/>
        </w:rPr>
        <w:t>bar: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9" w:after="0" w:line="240" w:lineRule="auto"/>
        <w:ind w:left="833" w:right="0" w:hanging="361"/>
        <w:jc w:val="left"/>
        <w:rPr>
          <w:sz w:val="26"/>
        </w:rPr>
      </w:pPr>
      <w:r>
        <w:rPr>
          <w:sz w:val="26"/>
        </w:rPr>
        <w:t>To go to home page, please click on HOME or logo</w:t>
      </w:r>
      <w:r>
        <w:rPr>
          <w:spacing w:val="-7"/>
          <w:sz w:val="26"/>
        </w:rPr>
        <w:t xml:space="preserve"> </w:t>
      </w:r>
      <w:r>
        <w:rPr>
          <w:sz w:val="26"/>
        </w:rPr>
        <w:t>website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11" w:after="0" w:line="240" w:lineRule="auto"/>
        <w:ind w:left="833" w:right="0" w:hanging="361"/>
        <w:jc w:val="left"/>
        <w:rPr>
          <w:sz w:val="26"/>
        </w:rPr>
      </w:pPr>
      <w:r>
        <w:rPr>
          <w:sz w:val="26"/>
        </w:rPr>
        <w:t>To go to About us page, please click on ABOUT</w:t>
      </w:r>
      <w:r>
        <w:rPr>
          <w:spacing w:val="-5"/>
          <w:sz w:val="26"/>
        </w:rPr>
        <w:t xml:space="preserve"> </w:t>
      </w:r>
      <w:r>
        <w:rPr>
          <w:sz w:val="26"/>
        </w:rPr>
        <w:t>US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9" w:after="0" w:line="254" w:lineRule="auto"/>
        <w:ind w:left="833" w:right="807" w:hanging="360"/>
        <w:jc w:val="left"/>
        <w:rPr>
          <w:sz w:val="26"/>
        </w:rPr>
      </w:pPr>
      <w:r>
        <w:rPr>
          <w:sz w:val="26"/>
        </w:rPr>
        <w:t xml:space="preserve">To go to </w:t>
      </w:r>
      <w:r>
        <w:rPr>
          <w:rFonts w:hint="default"/>
          <w:sz w:val="26"/>
          <w:lang w:val="en-US"/>
        </w:rPr>
        <w:t>Cycling/Swimming/ Sports &amp; Fitness</w:t>
      </w:r>
      <w:r>
        <w:rPr>
          <w:sz w:val="26"/>
        </w:rPr>
        <w:t xml:space="preserve"> page , please click on </w:t>
      </w:r>
      <w:r>
        <w:rPr>
          <w:rFonts w:hint="default"/>
          <w:sz w:val="26"/>
          <w:lang w:val="en-US"/>
        </w:rPr>
        <w:t>Training</w:t>
      </w:r>
      <w:r>
        <w:rPr>
          <w:sz w:val="26"/>
        </w:rPr>
        <w:t xml:space="preserve">. There will be a drop-down options for you to check </w:t>
      </w:r>
      <w:r>
        <w:rPr>
          <w:rFonts w:hint="default"/>
          <w:sz w:val="26"/>
          <w:lang w:val="en-US"/>
        </w:rPr>
        <w:t>Cycling/Swimming/Sports &amp; Fitness</w:t>
      </w:r>
      <w:r>
        <w:rPr>
          <w:sz w:val="26"/>
        </w:rPr>
        <w:t xml:space="preserve">  of</w:t>
      </w:r>
      <w:r>
        <w:rPr>
          <w:spacing w:val="-15"/>
          <w:sz w:val="26"/>
        </w:rPr>
        <w:t xml:space="preserve"> </w:t>
      </w:r>
      <w:r>
        <w:rPr>
          <w:sz w:val="26"/>
        </w:rPr>
        <w:t>the sports</w:t>
      </w:r>
      <w:r>
        <w:rPr>
          <w:spacing w:val="-2"/>
          <w:sz w:val="26"/>
        </w:rPr>
        <w:t xml:space="preserve"> </w:t>
      </w:r>
      <w:r>
        <w:rPr>
          <w:sz w:val="26"/>
        </w:rPr>
        <w:t>club.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4" w:after="0" w:line="252" w:lineRule="auto"/>
        <w:ind w:left="833" w:right="237" w:hanging="360"/>
        <w:jc w:val="left"/>
        <w:rPr>
          <w:sz w:val="26"/>
        </w:rPr>
      </w:pPr>
      <w:r>
        <w:rPr>
          <w:sz w:val="26"/>
        </w:rPr>
        <w:t xml:space="preserve">To go to Membership page please click on MEMBERSHIP. 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4" w:after="0" w:line="252" w:lineRule="auto"/>
        <w:ind w:left="833" w:right="237" w:hanging="360"/>
        <w:jc w:val="left"/>
        <w:rPr>
          <w:sz w:val="26"/>
        </w:rPr>
      </w:pPr>
      <w:r>
        <w:rPr>
          <w:sz w:val="26"/>
        </w:rPr>
        <w:t xml:space="preserve">To go to </w:t>
      </w:r>
      <w:r>
        <w:rPr>
          <w:rFonts w:hint="default"/>
          <w:sz w:val="26"/>
          <w:lang w:val="en-US"/>
        </w:rPr>
        <w:t>GroupExercise</w:t>
      </w:r>
      <w:r>
        <w:rPr>
          <w:sz w:val="26"/>
        </w:rPr>
        <w:t xml:space="preserve"> page please click on </w:t>
      </w:r>
      <w:r>
        <w:rPr>
          <w:rFonts w:hint="default"/>
          <w:sz w:val="26"/>
          <w:lang w:val="en-US"/>
        </w:rPr>
        <w:t>GroupExercise</w:t>
      </w:r>
      <w:r>
        <w:rPr>
          <w:sz w:val="26"/>
        </w:rPr>
        <w:t>.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4" w:after="0" w:line="252" w:lineRule="auto"/>
        <w:ind w:left="833" w:right="237" w:hanging="360"/>
        <w:jc w:val="left"/>
        <w:rPr>
          <w:sz w:val="26"/>
        </w:rPr>
      </w:pPr>
      <w:r>
        <w:rPr>
          <w:sz w:val="26"/>
        </w:rPr>
        <w:t xml:space="preserve">To go to </w:t>
      </w:r>
      <w:r>
        <w:rPr>
          <w:rFonts w:hint="default"/>
          <w:sz w:val="26"/>
          <w:lang w:val="en-US"/>
        </w:rPr>
        <w:t>Salon&amp;Spa</w:t>
      </w:r>
      <w:r>
        <w:rPr>
          <w:sz w:val="26"/>
        </w:rPr>
        <w:t xml:space="preserve"> page please click on</w:t>
      </w:r>
      <w:r>
        <w:rPr>
          <w:rFonts w:hint="default"/>
          <w:sz w:val="26"/>
          <w:lang w:val="en-US"/>
        </w:rPr>
        <w:t xml:space="preserve"> Salon&amp;Spa</w:t>
      </w:r>
      <w:r>
        <w:rPr>
          <w:sz w:val="26"/>
        </w:rPr>
        <w:t xml:space="preserve">. 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4" w:after="0" w:line="252" w:lineRule="auto"/>
        <w:ind w:left="833" w:right="237" w:hanging="360"/>
        <w:jc w:val="left"/>
        <w:rPr>
          <w:sz w:val="26"/>
        </w:rPr>
      </w:pPr>
      <w:r>
        <w:rPr>
          <w:sz w:val="26"/>
        </w:rPr>
        <w:t xml:space="preserve">To go to </w:t>
      </w:r>
      <w:r>
        <w:rPr>
          <w:rFonts w:hint="default"/>
          <w:sz w:val="26"/>
          <w:lang w:val="en-US"/>
        </w:rPr>
        <w:t xml:space="preserve">Gallery </w:t>
      </w:r>
      <w:r>
        <w:rPr>
          <w:sz w:val="26"/>
        </w:rPr>
        <w:t xml:space="preserve">page please click on </w:t>
      </w:r>
      <w:r>
        <w:rPr>
          <w:rFonts w:hint="default"/>
          <w:sz w:val="26"/>
          <w:lang w:val="en-US"/>
        </w:rPr>
        <w:t>Gallery</w:t>
      </w:r>
      <w:r>
        <w:rPr>
          <w:sz w:val="26"/>
        </w:rPr>
        <w:t>.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4" w:after="0" w:line="252" w:lineRule="auto"/>
        <w:ind w:left="833" w:right="237" w:hanging="360"/>
        <w:jc w:val="left"/>
        <w:rPr>
          <w:sz w:val="26"/>
        </w:rPr>
      </w:pPr>
      <w:r>
        <w:rPr>
          <w:sz w:val="26"/>
        </w:rPr>
        <w:t xml:space="preserve"> To go </w:t>
      </w:r>
      <w:r>
        <w:rPr>
          <w:rFonts w:hint="default"/>
          <w:sz w:val="26"/>
          <w:lang w:val="en-US"/>
        </w:rPr>
        <w:t>to Product</w:t>
      </w:r>
      <w:r>
        <w:rPr>
          <w:sz w:val="26"/>
        </w:rPr>
        <w:t xml:space="preserve"> page please click on </w:t>
      </w:r>
      <w:r>
        <w:rPr>
          <w:rFonts w:hint="default"/>
          <w:sz w:val="26"/>
          <w:lang w:val="en-US"/>
        </w:rPr>
        <w:t>Product</w:t>
      </w:r>
      <w:r>
        <w:rPr>
          <w:sz w:val="26"/>
        </w:rPr>
        <w:t xml:space="preserve">. </w:t>
      </w:r>
    </w:p>
    <w:p>
      <w:pPr>
        <w:pStyle w:val="2"/>
        <w:numPr>
          <w:ilvl w:val="0"/>
          <w:numId w:val="1"/>
        </w:numPr>
        <w:tabs>
          <w:tab w:val="left" w:pos="1194"/>
        </w:tabs>
        <w:spacing w:before="173" w:after="0" w:line="240" w:lineRule="auto"/>
        <w:ind w:left="1193" w:right="0" w:hanging="721"/>
        <w:jc w:val="left"/>
      </w:pPr>
      <w:r>
        <w:rPr>
          <w:color w:val="5A5A5A"/>
          <w:spacing w:val="13"/>
        </w:rPr>
        <w:t xml:space="preserve">Information </w:t>
      </w:r>
      <w:r>
        <w:rPr>
          <w:color w:val="5A5A5A"/>
          <w:spacing w:val="11"/>
        </w:rPr>
        <w:t xml:space="preserve">about </w:t>
      </w:r>
      <w:r>
        <w:rPr>
          <w:color w:val="5A5A5A"/>
          <w:spacing w:val="8"/>
        </w:rPr>
        <w:t xml:space="preserve">the </w:t>
      </w:r>
      <w:r>
        <w:rPr>
          <w:color w:val="5A5A5A"/>
          <w:spacing w:val="10"/>
        </w:rPr>
        <w:t>Web</w:t>
      </w:r>
      <w:r>
        <w:rPr>
          <w:color w:val="5A5A5A"/>
          <w:spacing w:val="85"/>
        </w:rPr>
        <w:t xml:space="preserve"> </w:t>
      </w:r>
      <w:r>
        <w:rPr>
          <w:color w:val="5A5A5A"/>
          <w:spacing w:val="11"/>
        </w:rPr>
        <w:t>pages</w:t>
      </w:r>
    </w:p>
    <w:p>
      <w:pPr>
        <w:pStyle w:val="6"/>
        <w:spacing w:before="190"/>
        <w:ind w:left="112" w:firstLine="0"/>
      </w:pPr>
      <w:r>
        <w:t>This section contain information about each page in the website:</w:t>
      </w:r>
    </w:p>
    <w:p>
      <w:pPr>
        <w:pStyle w:val="3"/>
        <w:numPr>
          <w:ilvl w:val="0"/>
          <w:numId w:val="4"/>
        </w:numPr>
        <w:tabs>
          <w:tab w:val="left" w:pos="834"/>
        </w:tabs>
        <w:spacing w:before="184" w:after="0" w:line="240" w:lineRule="auto"/>
        <w:ind w:left="801" w:leftChars="0" w:right="0" w:hanging="361" w:firstLineChars="0"/>
        <w:jc w:val="left"/>
        <w:rPr>
          <w:i/>
        </w:rPr>
      </w:pPr>
      <w:r>
        <w:rPr>
          <w:i/>
        </w:rPr>
        <w:t>Home</w:t>
      </w:r>
      <w:r>
        <w:rPr>
          <w:i/>
          <w:spacing w:val="-2"/>
        </w:rPr>
        <w:t xml:space="preserve"> </w:t>
      </w:r>
      <w:r>
        <w:rPr>
          <w:i/>
        </w:rPr>
        <w:t>page</w:t>
      </w:r>
    </w:p>
    <w:p>
      <w:pPr>
        <w:pStyle w:val="6"/>
        <w:spacing w:before="22"/>
        <w:ind w:firstLine="0"/>
      </w:pPr>
      <w:r>
        <w:t>Home page contains some information as below: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26" w:after="0" w:line="240" w:lineRule="auto"/>
        <w:ind w:left="833" w:right="0" w:hanging="361"/>
        <w:jc w:val="left"/>
        <w:rPr>
          <w:sz w:val="30"/>
        </w:rPr>
      </w:pPr>
      <w:r>
        <w:rPr>
          <w:sz w:val="26"/>
        </w:rPr>
        <w:t>Navigated menu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26" w:after="0" w:line="240" w:lineRule="auto"/>
        <w:ind w:left="833" w:right="0" w:hanging="361"/>
        <w:jc w:val="left"/>
        <w:rPr>
          <w:sz w:val="30"/>
        </w:rPr>
      </w:pPr>
      <w:r>
        <w:rPr>
          <w:rFonts w:hint="default"/>
          <w:sz w:val="26"/>
          <w:lang w:val="en-US"/>
        </w:rPr>
        <w:t>About Prime show some criteria of PrimeFitness.</w:t>
      </w:r>
    </w:p>
    <w:p>
      <w:pPr>
        <w:pStyle w:val="10"/>
        <w:numPr>
          <w:ilvl w:val="0"/>
          <w:numId w:val="2"/>
        </w:numPr>
        <w:tabs>
          <w:tab w:val="left" w:pos="833"/>
          <w:tab w:val="left" w:pos="834"/>
        </w:tabs>
        <w:spacing w:before="26" w:after="0" w:line="240" w:lineRule="auto"/>
        <w:ind w:left="833" w:right="0" w:hanging="361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sz w:val="26"/>
          <w:lang w:val="en-US"/>
        </w:rPr>
        <w:t>Our Trainer is overview of best trainer. And user can show more traines or more information of trainer.</w:t>
      </w:r>
    </w:p>
    <w:p>
      <w:pPr>
        <w:pStyle w:val="10"/>
        <w:numPr>
          <w:ilvl w:val="0"/>
          <w:numId w:val="4"/>
        </w:numPr>
        <w:tabs>
          <w:tab w:val="left" w:pos="833"/>
          <w:tab w:val="left" w:pos="834"/>
        </w:tabs>
        <w:spacing w:before="26" w:after="0" w:line="240" w:lineRule="auto"/>
        <w:ind w:left="801" w:leftChars="0" w:right="0" w:rightChars="0" w:hanging="361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>Cycling page</w:t>
      </w:r>
    </w:p>
    <w:p>
      <w:pPr>
        <w:pStyle w:val="6"/>
        <w:spacing w:before="22"/>
        <w:ind w:firstLine="0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lang w:val="en-US"/>
        </w:rPr>
        <w:t>Cycling</w:t>
      </w:r>
      <w:r>
        <w:t xml:space="preserve"> page contains some information as below:</w:t>
      </w:r>
    </w:p>
    <w:p>
      <w:pPr>
        <w:pStyle w:val="10"/>
        <w:numPr>
          <w:ilvl w:val="0"/>
          <w:numId w:val="5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Navigated menu</w:t>
      </w:r>
    </w:p>
    <w:p>
      <w:pPr>
        <w:pStyle w:val="10"/>
        <w:numPr>
          <w:ilvl w:val="0"/>
          <w:numId w:val="5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S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ome product card about(time,price,trainer of course)</w:t>
      </w:r>
    </w:p>
    <w:p>
      <w:pPr>
        <w:pStyle w:val="10"/>
        <w:numPr>
          <w:ilvl w:val="0"/>
          <w:numId w:val="6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Join us is modal form register of course</w:t>
      </w:r>
    </w:p>
    <w:p>
      <w:pPr>
        <w:pStyle w:val="10"/>
        <w:numPr>
          <w:ilvl w:val="0"/>
          <w:numId w:val="4"/>
        </w:numPr>
        <w:tabs>
          <w:tab w:val="left" w:pos="833"/>
          <w:tab w:val="left" w:pos="834"/>
        </w:tabs>
        <w:spacing w:before="26" w:after="0" w:line="240" w:lineRule="auto"/>
        <w:ind w:left="801" w:leftChars="0" w:right="0" w:rightChars="0" w:hanging="361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>Sports&amp;Fitness page</w:t>
      </w:r>
    </w:p>
    <w:p>
      <w:pPr>
        <w:pStyle w:val="10"/>
        <w:numPr>
          <w:numId w:val="0"/>
        </w:numPr>
        <w:tabs>
          <w:tab w:val="left" w:pos="833"/>
          <w:tab w:val="left" w:pos="834"/>
        </w:tabs>
        <w:spacing w:before="26" w:after="0" w:line="240" w:lineRule="auto"/>
        <w:ind w:left="473" w:leftChars="0" w:right="0" w:right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ab/>
        <w:t>Sports&amp;Fitness page contains some information as below:</w:t>
      </w:r>
    </w:p>
    <w:p>
      <w:pPr>
        <w:pStyle w:val="10"/>
        <w:numPr>
          <w:ilvl w:val="0"/>
          <w:numId w:val="6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Navigated menu</w:t>
      </w:r>
    </w:p>
    <w:p>
      <w:pPr>
        <w:pStyle w:val="10"/>
        <w:numPr>
          <w:ilvl w:val="0"/>
          <w:numId w:val="6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Some product card about (time, price, trainer of course)</w:t>
      </w:r>
    </w:p>
    <w:p>
      <w:pPr>
        <w:pStyle w:val="10"/>
        <w:numPr>
          <w:ilvl w:val="0"/>
          <w:numId w:val="6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Join us is modal form register of course</w:t>
      </w:r>
    </w:p>
    <w:p>
      <w:pPr>
        <w:pStyle w:val="10"/>
        <w:numPr>
          <w:ilvl w:val="0"/>
          <w:numId w:val="4"/>
        </w:numPr>
        <w:tabs>
          <w:tab w:val="left" w:pos="833"/>
          <w:tab w:val="left" w:pos="834"/>
        </w:tabs>
        <w:spacing w:before="26" w:after="0" w:line="240" w:lineRule="auto"/>
        <w:ind w:left="801" w:leftChars="0" w:right="0" w:rightChars="0" w:hanging="361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>Swimming page</w:t>
      </w:r>
    </w:p>
    <w:p>
      <w:pPr>
        <w:pStyle w:val="10"/>
        <w:numPr>
          <w:numId w:val="0"/>
        </w:numPr>
        <w:tabs>
          <w:tab w:val="left" w:pos="833"/>
          <w:tab w:val="left" w:pos="834"/>
        </w:tabs>
        <w:spacing w:before="26" w:after="0" w:line="240" w:lineRule="auto"/>
        <w:ind w:left="473" w:leftChars="0" w:right="0" w:right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ab/>
        <w:t>Swimming page contains some information as below:</w:t>
      </w:r>
    </w:p>
    <w:p>
      <w:pPr>
        <w:pStyle w:val="10"/>
        <w:numPr>
          <w:ilvl w:val="0"/>
          <w:numId w:val="5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Navigated menu</w:t>
      </w:r>
    </w:p>
    <w:p>
      <w:pPr>
        <w:pStyle w:val="10"/>
        <w:numPr>
          <w:ilvl w:val="0"/>
          <w:numId w:val="5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Some product card about(time,price,trainer of course)</w:t>
      </w:r>
    </w:p>
    <w:p>
      <w:pPr>
        <w:pStyle w:val="10"/>
        <w:numPr>
          <w:ilvl w:val="0"/>
          <w:numId w:val="6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Join us is modal form register of course.</w:t>
      </w:r>
    </w:p>
    <w:p>
      <w:pPr>
        <w:pStyle w:val="10"/>
        <w:numPr>
          <w:ilvl w:val="0"/>
          <w:numId w:val="4"/>
        </w:numPr>
        <w:tabs>
          <w:tab w:val="left" w:pos="833"/>
          <w:tab w:val="left" w:pos="834"/>
        </w:tabs>
        <w:spacing w:before="26" w:after="0" w:line="240" w:lineRule="auto"/>
        <w:ind w:left="801" w:leftChars="0" w:right="0" w:rightChars="0" w:hanging="361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>Gallery page</w:t>
      </w:r>
    </w:p>
    <w:p>
      <w:pPr>
        <w:pStyle w:val="10"/>
        <w:numPr>
          <w:numId w:val="0"/>
        </w:numPr>
        <w:tabs>
          <w:tab w:val="left" w:pos="833"/>
          <w:tab w:val="left" w:pos="834"/>
        </w:tabs>
        <w:spacing w:before="26" w:after="0" w:line="240" w:lineRule="auto"/>
        <w:ind w:left="473" w:leftChars="0" w:right="0" w:right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>Gallery page contain some information as below:</w:t>
      </w:r>
    </w:p>
    <w:p>
      <w:pPr>
        <w:pStyle w:val="10"/>
        <w:numPr>
          <w:ilvl w:val="0"/>
          <w:numId w:val="7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Navigated menu.</w:t>
      </w:r>
    </w:p>
    <w:p>
      <w:pPr>
        <w:pStyle w:val="10"/>
        <w:numPr>
          <w:ilvl w:val="0"/>
          <w:numId w:val="7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Some daily picture and member daily train.</w:t>
      </w:r>
    </w:p>
    <w:p>
      <w:pPr>
        <w:pStyle w:val="10"/>
        <w:numPr>
          <w:ilvl w:val="0"/>
          <w:numId w:val="7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Image-thumb can link to facebook page or more.</w:t>
      </w:r>
    </w:p>
    <w:p>
      <w:pPr>
        <w:pStyle w:val="10"/>
        <w:numPr>
          <w:ilvl w:val="0"/>
          <w:numId w:val="4"/>
        </w:numPr>
        <w:tabs>
          <w:tab w:val="left" w:pos="833"/>
          <w:tab w:val="left" w:pos="834"/>
        </w:tabs>
        <w:spacing w:before="26" w:after="0" w:line="240" w:lineRule="auto"/>
        <w:ind w:left="801" w:leftChars="0" w:right="0" w:rightChars="0" w:hanging="361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>Salon&amp;Spa page</w:t>
      </w:r>
    </w:p>
    <w:p>
      <w:pPr>
        <w:pStyle w:val="10"/>
        <w:numPr>
          <w:numId w:val="0"/>
        </w:numPr>
        <w:tabs>
          <w:tab w:val="left" w:pos="833"/>
          <w:tab w:val="left" w:pos="834"/>
        </w:tabs>
        <w:spacing w:before="26" w:after="0" w:line="240" w:lineRule="auto"/>
        <w:ind w:left="473" w:leftChars="0" w:right="0" w:right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>Salon&amp;Spa page contains some information as below:</w:t>
      </w:r>
    </w:p>
    <w:p>
      <w:pPr>
        <w:pStyle w:val="10"/>
        <w:numPr>
          <w:ilvl w:val="0"/>
          <w:numId w:val="8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Navigation menu.</w:t>
      </w:r>
    </w:p>
    <w:p>
      <w:pPr>
        <w:pStyle w:val="10"/>
        <w:numPr>
          <w:ilvl w:val="0"/>
          <w:numId w:val="8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Some product card about(time,price,trainer of course)</w:t>
      </w:r>
    </w:p>
    <w:p>
      <w:pPr>
        <w:pStyle w:val="10"/>
        <w:numPr>
          <w:ilvl w:val="0"/>
          <w:numId w:val="6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Join us is modal form register of course</w:t>
      </w:r>
    </w:p>
    <w:p>
      <w:pPr>
        <w:pStyle w:val="10"/>
        <w:numPr>
          <w:ilvl w:val="0"/>
          <w:numId w:val="4"/>
        </w:numPr>
        <w:tabs>
          <w:tab w:val="left" w:pos="833"/>
          <w:tab w:val="left" w:pos="834"/>
        </w:tabs>
        <w:spacing w:before="26" w:after="0" w:line="240" w:lineRule="auto"/>
        <w:ind w:left="801" w:leftChars="0" w:right="0" w:rightChars="0" w:hanging="361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>Product page</w:t>
      </w:r>
    </w:p>
    <w:p>
      <w:pPr>
        <w:pStyle w:val="6"/>
        <w:spacing w:before="22"/>
        <w:ind w:firstLine="0" w:firstLineChars="0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lang w:val="en-US"/>
        </w:rPr>
        <w:t>Product</w:t>
      </w:r>
      <w:r>
        <w:t xml:space="preserve"> page contains some information as below:</w:t>
      </w:r>
    </w:p>
    <w:p>
      <w:pPr>
        <w:pStyle w:val="10"/>
        <w:numPr>
          <w:ilvl w:val="0"/>
          <w:numId w:val="9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Navigated menu</w:t>
      </w:r>
    </w:p>
    <w:p>
      <w:pPr>
        <w:pStyle w:val="10"/>
        <w:numPr>
          <w:ilvl w:val="0"/>
          <w:numId w:val="9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Some product of PrimeFitness</w:t>
      </w:r>
    </w:p>
    <w:p>
      <w:pPr>
        <w:pStyle w:val="10"/>
        <w:numPr>
          <w:ilvl w:val="0"/>
          <w:numId w:val="9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Product-thumb can buy and change shopping cart. Just increase count of shopping cart.</w:t>
      </w:r>
    </w:p>
    <w:p>
      <w:pPr>
        <w:pStyle w:val="10"/>
        <w:numPr>
          <w:ilvl w:val="0"/>
          <w:numId w:val="4"/>
        </w:numPr>
        <w:tabs>
          <w:tab w:val="left" w:pos="833"/>
          <w:tab w:val="left" w:pos="834"/>
        </w:tabs>
        <w:spacing w:before="26" w:after="0" w:line="240" w:lineRule="auto"/>
        <w:ind w:left="801" w:leftChars="0" w:right="0" w:rightChars="0" w:hanging="361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>About Us page</w:t>
      </w:r>
    </w:p>
    <w:p>
      <w:pPr>
        <w:pStyle w:val="10"/>
        <w:numPr>
          <w:numId w:val="0"/>
        </w:numPr>
        <w:tabs>
          <w:tab w:val="left" w:pos="833"/>
          <w:tab w:val="left" w:pos="834"/>
        </w:tabs>
        <w:spacing w:before="26" w:after="0" w:line="240" w:lineRule="auto"/>
        <w:ind w:left="473" w:leftChars="0" w:right="0" w:right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>About us page contains some information as below:</w:t>
      </w:r>
    </w:p>
    <w:p>
      <w:pPr>
        <w:pStyle w:val="10"/>
        <w:numPr>
          <w:ilvl w:val="0"/>
          <w:numId w:val="10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Navigation menu.</w:t>
      </w:r>
    </w:p>
    <w:p>
      <w:pPr>
        <w:pStyle w:val="10"/>
        <w:numPr>
          <w:ilvl w:val="0"/>
          <w:numId w:val="10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Criteria of Primefitness.</w:t>
      </w:r>
    </w:p>
    <w:p>
      <w:pPr>
        <w:pStyle w:val="10"/>
        <w:numPr>
          <w:ilvl w:val="0"/>
          <w:numId w:val="10"/>
        </w:numPr>
        <w:tabs>
          <w:tab w:val="left" w:pos="833"/>
          <w:tab w:val="left" w:pos="834"/>
        </w:tabs>
        <w:spacing w:before="26" w:after="0" w:line="240" w:lineRule="auto"/>
        <w:ind w:left="833" w:leftChars="0" w:right="0" w:rightChars="0" w:hanging="36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Some information (Geolocation, address, email, phone,…)</w:t>
      </w:r>
    </w:p>
    <w:sectPr>
      <w:pgSz w:w="12240" w:h="15840"/>
      <w:pgMar w:top="780" w:right="965" w:bottom="274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AEC60"/>
    <w:multiLevelType w:val="multilevel"/>
    <w:tmpl w:val="8A0AEC60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abstractNum w:abstractNumId="1">
    <w:nsid w:val="A4F01615"/>
    <w:multiLevelType w:val="multilevel"/>
    <w:tmpl w:val="A4F01615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abstractNum w:abstractNumId="2">
    <w:nsid w:val="AF064256"/>
    <w:multiLevelType w:val="multilevel"/>
    <w:tmpl w:val="AF064256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01" w:hanging="360"/>
        <w:jc w:val="left"/>
      </w:pPr>
      <w:rPr>
        <w:rFonts w:hint="default" w:ascii="Times New Roman" w:hAnsi="Times New Roman" w:eastAsia="Times New Roman" w:cs="Times New Roman"/>
        <w:b/>
        <w:bCs/>
        <w:i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1193" w:hanging="720"/>
        <w:jc w:val="left"/>
      </w:pPr>
      <w:rPr>
        <w:rFonts w:hint="default" w:ascii="Times New Roman" w:hAnsi="Times New Roman" w:eastAsia="Times New Roman" w:cs="Times New Roman"/>
        <w:b/>
        <w:bCs/>
        <w:color w:val="5A5A5A"/>
        <w:spacing w:val="0"/>
        <w:w w:val="99"/>
        <w:sz w:val="36"/>
        <w:szCs w:val="3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en-US"/>
      </w:rPr>
    </w:lvl>
  </w:abstractNum>
  <w:abstractNum w:abstractNumId="6">
    <w:nsid w:val="1D06CB31"/>
    <w:multiLevelType w:val="multilevel"/>
    <w:tmpl w:val="1D06CB31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abstractNum w:abstractNumId="7">
    <w:nsid w:val="396D47B6"/>
    <w:multiLevelType w:val="multilevel"/>
    <w:tmpl w:val="396D47B6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b/>
        <w:bCs/>
        <w:i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abstractNum w:abstractNumId="9">
    <w:nsid w:val="635B43C2"/>
    <w:multiLevelType w:val="multilevel"/>
    <w:tmpl w:val="635B43C2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4567C2A"/>
    <w:rsid w:val="1C540ECC"/>
    <w:rsid w:val="208E64F4"/>
    <w:rsid w:val="22D907B4"/>
    <w:rsid w:val="26CB4F2E"/>
    <w:rsid w:val="2EFC78F2"/>
    <w:rsid w:val="461B2EB1"/>
    <w:rsid w:val="477350A4"/>
    <w:rsid w:val="5AB23989"/>
    <w:rsid w:val="5C6A697C"/>
    <w:rsid w:val="72C468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74"/>
      <w:ind w:left="1193" w:hanging="72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6"/>
      <w:ind w:left="833" w:hanging="361"/>
      <w:outlineLvl w:val="2"/>
    </w:pPr>
    <w:rPr>
      <w:rFonts w:ascii="Times New Roman" w:hAnsi="Times New Roman" w:eastAsia="Times New Roman" w:cs="Times New Roman"/>
      <w:b/>
      <w:bCs/>
      <w:i/>
      <w:sz w:val="26"/>
      <w:szCs w:val="26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9"/>
      <w:ind w:left="833" w:hanging="361"/>
    </w:pPr>
    <w:rPr>
      <w:rFonts w:ascii="Times New Roman" w:hAnsi="Times New Roman" w:eastAsia="Times New Roman" w:cs="Times New Roman"/>
      <w:sz w:val="26"/>
      <w:szCs w:val="26"/>
      <w:lang w:val="en-US" w:eastAsia="en-US" w:bidi="en-US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9"/>
      <w:ind w:left="833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2020-12-10T09:11:00Z</dcterms:created>
  <dc:creator>Ta Da</dc:creator>
  <cp:lastModifiedBy>google1564828147</cp:lastModifiedBy>
  <dcterms:modified xsi:type="dcterms:W3CDTF">2020-12-25T11:17:11Z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2020-12-10T00:00:00Z</vt:filetime>
  </property>
  <property fmtid="{D5CDD505-2E9C-101B-9397-08002B2CF9AE}" pid="5" name="KSOProductBuildVer">
    <vt:lpwstr>1033-11.2.0.9906</vt:lpwstr>
  </property>
</Properties>
</file>